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94F2BC" w14:textId="641CF09B" w:rsidR="00B566F4" w:rsidRDefault="00583B7B">
      <w:pPr>
        <w:pStyle w:val="Heading1"/>
        <w:rPr>
          <w:rFonts w:ascii="Malgun Gothic" w:eastAsia="Malgun Gothic" w:hAnsi="Malgun Gothic" w:cs="Malgun Gothic"/>
          <w:lang w:eastAsia="ko-KR"/>
        </w:rPr>
      </w:pPr>
      <w:r>
        <w:t>CS3244 Project</w:t>
      </w:r>
      <w:r w:rsidR="00000000">
        <w:t xml:space="preserve"> – </w:t>
      </w:r>
      <w:r>
        <w:t>Group</w:t>
      </w:r>
      <w:r w:rsidR="00000000">
        <w:t xml:space="preserve"> </w:t>
      </w:r>
      <w:r w:rsidR="00847B72">
        <w:rPr>
          <w:rFonts w:ascii="Malgun Gothic" w:eastAsia="Malgun Gothic" w:hAnsi="Malgun Gothic" w:cs="Malgun Gothic"/>
          <w:lang w:eastAsia="ko-KR"/>
        </w:rPr>
        <w:t>4</w:t>
      </w:r>
    </w:p>
    <w:p w14:paraId="5EA022D7" w14:textId="3DA1ABE2" w:rsidR="00583B7B" w:rsidRPr="00583B7B" w:rsidRDefault="00583B7B" w:rsidP="00583B7B">
      <w:pPr>
        <w:rPr>
          <w:lang w:eastAsia="ko-KR"/>
        </w:rPr>
      </w:pPr>
      <w:proofErr w:type="spellStart"/>
      <w:r>
        <w:rPr>
          <w:lang w:eastAsia="ko-KR"/>
        </w:rPr>
        <w:t>FashionMNIST</w:t>
      </w:r>
      <w:proofErr w:type="spellEnd"/>
      <w:r>
        <w:rPr>
          <w:lang w:eastAsia="ko-KR"/>
        </w:rPr>
        <w:t xml:space="preserve"> </w:t>
      </w:r>
      <w:r w:rsidR="00CA63FD">
        <w:rPr>
          <w:lang w:eastAsia="ko-KR"/>
        </w:rPr>
        <w:t xml:space="preserve">Image </w:t>
      </w:r>
      <w:r>
        <w:rPr>
          <w:lang w:eastAsia="ko-KR"/>
        </w:rPr>
        <w:t>Dataset</w:t>
      </w:r>
    </w:p>
    <w:p w14:paraId="124A946B" w14:textId="77777777" w:rsidR="00B566F4" w:rsidRDefault="00000000">
      <w:r>
        <w:t>====================================</w:t>
      </w:r>
    </w:p>
    <w:p w14:paraId="12F0C93A" w14:textId="3C9A85F7" w:rsidR="00B566F4" w:rsidRDefault="00000000">
      <w:pPr>
        <w:rPr>
          <w:lang w:eastAsia="ko-KR"/>
        </w:rPr>
      </w:pPr>
      <w:r>
        <w:t xml:space="preserve">A machine learning and deep learning project developed for </w:t>
      </w:r>
      <w:r w:rsidR="009873E6">
        <w:t>CS3</w:t>
      </w:r>
      <w:r>
        <w:t xml:space="preserve">244, designed to classify </w:t>
      </w:r>
      <w:proofErr w:type="spellStart"/>
      <w:r w:rsidR="00CA63FD">
        <w:t>FashionMNIST</w:t>
      </w:r>
      <w:proofErr w:type="spellEnd"/>
      <w:r w:rsidR="00CA63FD">
        <w:t xml:space="preserve"> dataset</w:t>
      </w:r>
      <w:r>
        <w:t xml:space="preserve"> using </w:t>
      </w:r>
      <w:r w:rsidR="00CA63FD">
        <w:t xml:space="preserve">multiple </w:t>
      </w:r>
      <w:r>
        <w:t xml:space="preserve">models. Runs on both Google </w:t>
      </w:r>
      <w:proofErr w:type="spellStart"/>
      <w:r>
        <w:t>Colab</w:t>
      </w:r>
      <w:proofErr w:type="spellEnd"/>
      <w:r>
        <w:t xml:space="preserve"> and Local </w:t>
      </w:r>
      <w:proofErr w:type="spellStart"/>
      <w:r>
        <w:t>Conda</w:t>
      </w:r>
      <w:proofErr w:type="spellEnd"/>
      <w:r>
        <w:t xml:space="preserve"> environments.</w:t>
      </w:r>
    </w:p>
    <w:p w14:paraId="728C7168" w14:textId="20A0F817" w:rsidR="005A2886" w:rsidRDefault="005A2886">
      <w:r>
        <w:t>====================================</w:t>
      </w:r>
    </w:p>
    <w:p w14:paraId="3A6479BB" w14:textId="77777777" w:rsidR="00B566F4" w:rsidRPr="001A420F" w:rsidRDefault="00000000">
      <w:pPr>
        <w:rPr>
          <w:b/>
          <w:bCs/>
          <w:u w:val="single"/>
        </w:rPr>
      </w:pPr>
      <w:r w:rsidRPr="001A420F">
        <w:rPr>
          <w:b/>
          <w:bCs/>
          <w:u w:val="single"/>
        </w:rPr>
        <w:t>Environment Setup</w:t>
      </w:r>
    </w:p>
    <w:p w14:paraId="5775202E" w14:textId="05D23553" w:rsidR="00B566F4" w:rsidRDefault="00000000">
      <w:r>
        <w:t>-----------------</w:t>
      </w:r>
    </w:p>
    <w:p w14:paraId="43605722" w14:textId="77777777" w:rsidR="00B566F4" w:rsidRPr="001A420F" w:rsidRDefault="00000000">
      <w:pPr>
        <w:rPr>
          <w:b/>
          <w:bCs/>
        </w:rPr>
      </w:pPr>
      <w:r w:rsidRPr="001A420F">
        <w:rPr>
          <w:b/>
          <w:bCs/>
        </w:rPr>
        <w:t>Google Colab:</w:t>
      </w:r>
    </w:p>
    <w:p w14:paraId="1709B4F3" w14:textId="7E4BDFDB" w:rsidR="001A420F" w:rsidRDefault="00000000">
      <w:r>
        <w:t xml:space="preserve">- No installation needed. Just open </w:t>
      </w:r>
      <w:r w:rsidR="00306E6F">
        <w:t xml:space="preserve">chosen </w:t>
      </w:r>
      <w:proofErr w:type="spellStart"/>
      <w:r w:rsidR="00306E6F">
        <w:t>ipynb</w:t>
      </w:r>
      <w:proofErr w:type="spellEnd"/>
      <w:r w:rsidR="00306E6F">
        <w:t xml:space="preserve"> file </w:t>
      </w:r>
      <w:r>
        <w:t>and run the notebook</w:t>
      </w:r>
      <w:r w:rsidR="00306E6F">
        <w:t xml:space="preserve"> in Google </w:t>
      </w:r>
      <w:proofErr w:type="spellStart"/>
      <w:r w:rsidR="00306E6F">
        <w:t>Colab</w:t>
      </w:r>
      <w:proofErr w:type="spellEnd"/>
      <w:r>
        <w:t>.</w:t>
      </w:r>
    </w:p>
    <w:p w14:paraId="34A13848" w14:textId="77777777" w:rsidR="00B566F4" w:rsidRPr="001A420F" w:rsidRDefault="00000000">
      <w:pPr>
        <w:rPr>
          <w:b/>
          <w:bCs/>
        </w:rPr>
      </w:pPr>
      <w:r w:rsidRPr="001A420F">
        <w:rPr>
          <w:b/>
          <w:bCs/>
        </w:rPr>
        <w:t>Local (Conda Environment):</w:t>
      </w:r>
    </w:p>
    <w:p w14:paraId="144D29CE" w14:textId="6C545A23" w:rsidR="00B566F4" w:rsidRDefault="00000000">
      <w:r>
        <w:t>To replicate the environment locally, use:</w:t>
      </w:r>
    </w:p>
    <w:p w14:paraId="1CFF8398" w14:textId="15AA7D1E" w:rsidR="005A2886" w:rsidRDefault="00000000" w:rsidP="001A420F">
      <w:pPr>
        <w:ind w:firstLine="200"/>
        <w:rPr>
          <w:b/>
          <w:bCs/>
        </w:rPr>
      </w:pPr>
      <w:proofErr w:type="spellStart"/>
      <w:r w:rsidRPr="005A2886">
        <w:rPr>
          <w:b/>
          <w:bCs/>
        </w:rPr>
        <w:t>conda</w:t>
      </w:r>
      <w:proofErr w:type="spellEnd"/>
      <w:r w:rsidRPr="005A2886">
        <w:rPr>
          <w:b/>
          <w:bCs/>
        </w:rPr>
        <w:t xml:space="preserve"> create --name &lt;</w:t>
      </w:r>
      <w:proofErr w:type="spellStart"/>
      <w:r w:rsidRPr="005A2886">
        <w:rPr>
          <w:b/>
          <w:bCs/>
        </w:rPr>
        <w:t>envname</w:t>
      </w:r>
      <w:proofErr w:type="spellEnd"/>
      <w:r w:rsidRPr="005A2886">
        <w:rPr>
          <w:b/>
          <w:bCs/>
        </w:rPr>
        <w:t>&gt; --file requirements.txt</w:t>
      </w:r>
    </w:p>
    <w:p w14:paraId="23855531" w14:textId="4ED1780B" w:rsidR="00B566F4" w:rsidRDefault="00000000" w:rsidP="005A2886">
      <w:r>
        <w:t>If some packages are missing in your Python environment, you may encounter import errors. Install them manually or use the command above.</w:t>
      </w:r>
    </w:p>
    <w:p w14:paraId="4D220467" w14:textId="77777777" w:rsidR="00B566F4" w:rsidRDefault="00B566F4"/>
    <w:p w14:paraId="2D0FC7D3" w14:textId="77777777" w:rsidR="00B566F4" w:rsidRPr="001A420F" w:rsidRDefault="00000000">
      <w:pPr>
        <w:rPr>
          <w:b/>
          <w:bCs/>
          <w:u w:val="single"/>
        </w:rPr>
      </w:pPr>
      <w:r w:rsidRPr="001A420F">
        <w:rPr>
          <w:b/>
          <w:bCs/>
          <w:u w:val="single"/>
        </w:rPr>
        <w:t>Directory Structure</w:t>
      </w:r>
    </w:p>
    <w:p w14:paraId="10F03248" w14:textId="11681E6F" w:rsidR="00B566F4" w:rsidRDefault="00000000">
      <w:r>
        <w:t>-------------------</w:t>
      </w:r>
    </w:p>
    <w:p w14:paraId="5F29FE9C" w14:textId="62645559" w:rsidR="00B566F4" w:rsidRDefault="00000000">
      <w:r>
        <w:t>Your dataset should be placed in the following structure:</w:t>
      </w:r>
    </w:p>
    <w:p w14:paraId="622B2FD4" w14:textId="5A7BAB24" w:rsidR="00CA63FD" w:rsidRDefault="00CA63FD">
      <w:r>
        <w:t xml:space="preserve">    /</w:t>
      </w:r>
      <w:proofErr w:type="spellStart"/>
      <w:r>
        <w:t>src</w:t>
      </w:r>
      <w:proofErr w:type="spellEnd"/>
      <w:r>
        <w:t>/</w:t>
      </w:r>
    </w:p>
    <w:p w14:paraId="69197CEA" w14:textId="72EA0EFF" w:rsidR="00B566F4" w:rsidRDefault="00000000">
      <w:r>
        <w:t xml:space="preserve">    /</w:t>
      </w:r>
      <w:r w:rsidR="00CA63FD">
        <w:t>data</w:t>
      </w:r>
      <w:r>
        <w:t>/</w:t>
      </w:r>
    </w:p>
    <w:p w14:paraId="11D9F979" w14:textId="383BA4E7" w:rsidR="00B566F4" w:rsidRPr="00A01885" w:rsidRDefault="00000000">
      <w:pPr>
        <w:rPr>
          <w:b/>
          <w:bCs/>
        </w:rPr>
      </w:pPr>
      <w:r>
        <w:t xml:space="preserve">    ├── </w:t>
      </w:r>
      <w:r w:rsidR="00CA63FD" w:rsidRPr="00A01885">
        <w:rPr>
          <w:b/>
          <w:bCs/>
        </w:rPr>
        <w:t>fashion-mnist_t</w:t>
      </w:r>
      <w:r w:rsidR="00CA63FD" w:rsidRPr="00A01885">
        <w:rPr>
          <w:b/>
          <w:bCs/>
        </w:rPr>
        <w:t>rain</w:t>
      </w:r>
      <w:r w:rsidR="00CA63FD" w:rsidRPr="00A01885">
        <w:rPr>
          <w:b/>
          <w:bCs/>
        </w:rPr>
        <w:t>.csv</w:t>
      </w:r>
    </w:p>
    <w:p w14:paraId="72444FFA" w14:textId="1BA2BC1C" w:rsidR="00B566F4" w:rsidRDefault="00000000">
      <w:r>
        <w:t xml:space="preserve">    └── </w:t>
      </w:r>
      <w:r w:rsidR="00CA63FD" w:rsidRPr="00A01885">
        <w:rPr>
          <w:b/>
          <w:bCs/>
        </w:rPr>
        <w:t>fashion-mnist_test.csv</w:t>
      </w:r>
    </w:p>
    <w:p w14:paraId="51643D3B" w14:textId="77777777" w:rsidR="001A420F" w:rsidRDefault="001A420F"/>
    <w:p w14:paraId="013FB8EC" w14:textId="5A5A500A" w:rsidR="00B566F4" w:rsidRPr="001A420F" w:rsidRDefault="00000000">
      <w:pPr>
        <w:rPr>
          <w:b/>
          <w:bCs/>
          <w:u w:val="single"/>
        </w:rPr>
      </w:pPr>
      <w:r w:rsidRPr="001A420F">
        <w:rPr>
          <w:b/>
          <w:bCs/>
          <w:u w:val="single"/>
        </w:rPr>
        <w:t>How to Run the Code</w:t>
      </w:r>
    </w:p>
    <w:p w14:paraId="6BD0EFB6" w14:textId="0994DD0D" w:rsidR="00B566F4" w:rsidRDefault="00000000">
      <w:r>
        <w:lastRenderedPageBreak/>
        <w:t>-------------------</w:t>
      </w:r>
    </w:p>
    <w:p w14:paraId="498904FA" w14:textId="77777777" w:rsidR="00B566F4" w:rsidRPr="001A420F" w:rsidRDefault="00000000">
      <w:pPr>
        <w:rPr>
          <w:b/>
          <w:bCs/>
        </w:rPr>
      </w:pPr>
      <w:r w:rsidRPr="001A420F">
        <w:rPr>
          <w:b/>
          <w:bCs/>
        </w:rPr>
        <w:t>1. Prepare Dataset</w:t>
      </w:r>
    </w:p>
    <w:p w14:paraId="40AED2BA" w14:textId="61B4844D" w:rsidR="00CA63FD" w:rsidRPr="00CA63FD" w:rsidRDefault="00000000">
      <w:r>
        <w:t xml:space="preserve">   - Place your data in /</w:t>
      </w:r>
      <w:r w:rsidR="00CA63FD">
        <w:t>data as above.</w:t>
      </w:r>
    </w:p>
    <w:p w14:paraId="17B1798B" w14:textId="15CB7783" w:rsidR="00B566F4" w:rsidRDefault="00CA63FD">
      <w:pPr>
        <w:rPr>
          <w:b/>
          <w:bCs/>
        </w:rPr>
      </w:pPr>
      <w:r>
        <w:rPr>
          <w:b/>
          <w:bCs/>
        </w:rPr>
        <w:t>2</w:t>
      </w:r>
      <w:r w:rsidR="00000000" w:rsidRPr="001A420F">
        <w:rPr>
          <w:b/>
          <w:bCs/>
        </w:rPr>
        <w:t xml:space="preserve">. (Optional) </w:t>
      </w:r>
      <w:r>
        <w:rPr>
          <w:b/>
          <w:bCs/>
        </w:rPr>
        <w:t>Exploratory Data Analysis and Feature Extraction</w:t>
      </w:r>
    </w:p>
    <w:p w14:paraId="0A700A92" w14:textId="08C2C115" w:rsidR="00CA63FD" w:rsidRPr="001A420F" w:rsidRDefault="00CA63FD">
      <w:pPr>
        <w:rPr>
          <w:b/>
          <w:bCs/>
        </w:rPr>
      </w:pPr>
      <w:r>
        <w:rPr>
          <w:b/>
          <w:bCs/>
        </w:rPr>
        <w:t xml:space="preserve">   - </w:t>
      </w:r>
      <w:r w:rsidRPr="00CA63FD">
        <w:t xml:space="preserve">Run </w:t>
      </w:r>
      <w:r>
        <w:t>“</w:t>
      </w:r>
      <w:proofErr w:type="spellStart"/>
      <w:r w:rsidRPr="00CA63FD">
        <w:t>Visualisation.ipynb</w:t>
      </w:r>
      <w:proofErr w:type="spellEnd"/>
      <w:r>
        <w:t>”</w:t>
      </w:r>
      <w:r w:rsidRPr="00CA63FD">
        <w:t xml:space="preserve"> for general distribution and EDA</w:t>
      </w:r>
    </w:p>
    <w:p w14:paraId="2B94A21C" w14:textId="77777777" w:rsidR="00CA63FD" w:rsidRDefault="00000000" w:rsidP="00CA63FD">
      <w:r>
        <w:t xml:space="preserve">   - Run the “</w:t>
      </w:r>
      <w:proofErr w:type="spellStart"/>
      <w:r w:rsidR="00CA63FD">
        <w:t>feature_</w:t>
      </w:r>
      <w:proofErr w:type="gramStart"/>
      <w:r w:rsidR="00CA63FD">
        <w:t>extraction.ipynb</w:t>
      </w:r>
      <w:proofErr w:type="spellEnd"/>
      <w:proofErr w:type="gramEnd"/>
      <w:r>
        <w:t xml:space="preserve">” </w:t>
      </w:r>
      <w:r w:rsidR="00CA63FD">
        <w:t xml:space="preserve">for visualizing </w:t>
      </w:r>
      <w:r>
        <w:t xml:space="preserve"> </w:t>
      </w:r>
      <w:r w:rsidR="00CA63FD">
        <w:t>HOG and SIFT feature extraction.</w:t>
      </w:r>
    </w:p>
    <w:p w14:paraId="59398111" w14:textId="0019AF7B" w:rsidR="00B566F4" w:rsidRDefault="00CA63FD" w:rsidP="00CA63FD">
      <w:r>
        <w:t xml:space="preserve">   - Run “</w:t>
      </w:r>
      <w:proofErr w:type="spellStart"/>
      <w:r>
        <w:t>PCA.ipynb</w:t>
      </w:r>
      <w:proofErr w:type="spellEnd"/>
      <w:r>
        <w:t>” for visualizing PCA of the dataset</w:t>
      </w:r>
    </w:p>
    <w:p w14:paraId="78BFCC31" w14:textId="61C08100" w:rsidR="00CA63FD" w:rsidRDefault="00CA63FD">
      <w:pPr>
        <w:rPr>
          <w:b/>
          <w:bCs/>
        </w:rPr>
      </w:pPr>
      <w:r>
        <w:rPr>
          <w:b/>
          <w:bCs/>
        </w:rPr>
        <w:t>3</w:t>
      </w:r>
      <w:r w:rsidRPr="001A420F">
        <w:rPr>
          <w:b/>
          <w:bCs/>
        </w:rPr>
        <w:t>.</w:t>
      </w:r>
      <w:r w:rsidRPr="00CA63FD">
        <w:rPr>
          <w:b/>
          <w:bCs/>
        </w:rPr>
        <w:t xml:space="preserve"> </w:t>
      </w:r>
      <w:r w:rsidRPr="001A420F">
        <w:rPr>
          <w:b/>
          <w:bCs/>
        </w:rPr>
        <w:t>Model Training &amp; Evaluation</w:t>
      </w:r>
    </w:p>
    <w:p w14:paraId="128738FE" w14:textId="592D5FDA" w:rsidR="00B566F4" w:rsidRDefault="00CA63FD">
      <w:r>
        <w:rPr>
          <w:b/>
          <w:bCs/>
        </w:rPr>
        <w:t xml:space="preserve">   </w:t>
      </w:r>
      <w:r w:rsidRPr="00CA63FD">
        <w:t>- Run</w:t>
      </w:r>
      <w:r>
        <w:t xml:space="preserve"> ML or DL model file {</w:t>
      </w:r>
      <w:proofErr w:type="spellStart"/>
      <w:proofErr w:type="gramStart"/>
      <w:r>
        <w:t>xxx.ipynb</w:t>
      </w:r>
      <w:proofErr w:type="spellEnd"/>
      <w:proofErr w:type="gramEnd"/>
      <w:r>
        <w:t>} which includes all the steps including data preprocess to training and evaluation</w:t>
      </w:r>
    </w:p>
    <w:p w14:paraId="049352AD" w14:textId="77777777" w:rsidR="001A420F" w:rsidRDefault="001A420F"/>
    <w:p w14:paraId="68A21C7F" w14:textId="77777777" w:rsidR="00B566F4" w:rsidRPr="001A420F" w:rsidRDefault="00000000">
      <w:pPr>
        <w:rPr>
          <w:b/>
          <w:bCs/>
          <w:u w:val="single"/>
        </w:rPr>
      </w:pPr>
      <w:r w:rsidRPr="001A420F">
        <w:rPr>
          <w:b/>
          <w:bCs/>
          <w:u w:val="single"/>
        </w:rPr>
        <w:t>Additional Information</w:t>
      </w:r>
    </w:p>
    <w:p w14:paraId="6E993987" w14:textId="49A56AFB" w:rsidR="00B566F4" w:rsidRDefault="00000000">
      <w:r>
        <w:t>----------------------</w:t>
      </w:r>
    </w:p>
    <w:p w14:paraId="60918D4A" w14:textId="55FA1D03" w:rsidR="001A420F" w:rsidRDefault="001A420F">
      <w:r>
        <w:t xml:space="preserve">-  Classical ML code is organized by </w:t>
      </w:r>
      <w:r w:rsidR="00A01885">
        <w:t>model</w:t>
      </w:r>
      <w:r>
        <w:t xml:space="preserve"> type. </w:t>
      </w:r>
      <w:r w:rsidR="00A01885">
        <w:t>Within the model file, t</w:t>
      </w:r>
      <w:r>
        <w:t xml:space="preserve">o test different </w:t>
      </w:r>
      <w:r w:rsidR="00A01885">
        <w:t>dataset</w:t>
      </w:r>
      <w:r>
        <w:t>, simply comment/uncomment the code blocks you need.</w:t>
      </w:r>
    </w:p>
    <w:p w14:paraId="0740E862" w14:textId="232A4A67" w:rsidR="00B566F4" w:rsidRDefault="00000000">
      <w:r>
        <w:t xml:space="preserve">- All </w:t>
      </w:r>
      <w:r w:rsidR="00A01885">
        <w:t xml:space="preserve">results and evaluation of each </w:t>
      </w:r>
      <w:r>
        <w:t xml:space="preserve">model </w:t>
      </w:r>
      <w:r w:rsidR="00A01885">
        <w:t xml:space="preserve">are already printed and output within the </w:t>
      </w:r>
      <w:proofErr w:type="spellStart"/>
      <w:r w:rsidR="00A01885">
        <w:t>ipynb</w:t>
      </w:r>
      <w:proofErr w:type="spellEnd"/>
      <w:r w:rsidR="00A01885">
        <w:t xml:space="preserve"> already; however, it can be run again to verify the given result.</w:t>
      </w:r>
    </w:p>
    <w:p w14:paraId="601FA023" w14:textId="77777777" w:rsidR="00B566F4" w:rsidRDefault="00000000">
      <w:r>
        <w:t>- The codebase is modular and designed to allow quick testing and experimentation with different model and dataset combinations.</w:t>
      </w:r>
    </w:p>
    <w:p w14:paraId="04697564" w14:textId="0A0A5682" w:rsidR="00B566F4" w:rsidRDefault="00B566F4"/>
    <w:sectPr w:rsidR="00B566F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3BC7177"/>
    <w:multiLevelType w:val="hybridMultilevel"/>
    <w:tmpl w:val="623896C6"/>
    <w:lvl w:ilvl="0" w:tplc="6806266C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0616828">
    <w:abstractNumId w:val="8"/>
  </w:num>
  <w:num w:numId="2" w16cid:durableId="1594245846">
    <w:abstractNumId w:val="6"/>
  </w:num>
  <w:num w:numId="3" w16cid:durableId="2046952021">
    <w:abstractNumId w:val="5"/>
  </w:num>
  <w:num w:numId="4" w16cid:durableId="1634167608">
    <w:abstractNumId w:val="4"/>
  </w:num>
  <w:num w:numId="5" w16cid:durableId="1124301782">
    <w:abstractNumId w:val="7"/>
  </w:num>
  <w:num w:numId="6" w16cid:durableId="1771315721">
    <w:abstractNumId w:val="3"/>
  </w:num>
  <w:num w:numId="7" w16cid:durableId="447093535">
    <w:abstractNumId w:val="2"/>
  </w:num>
  <w:num w:numId="8" w16cid:durableId="808591768">
    <w:abstractNumId w:val="1"/>
  </w:num>
  <w:num w:numId="9" w16cid:durableId="2108959775">
    <w:abstractNumId w:val="0"/>
  </w:num>
  <w:num w:numId="10" w16cid:durableId="42480689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A0A2C"/>
    <w:rsid w:val="0015074B"/>
    <w:rsid w:val="001A420F"/>
    <w:rsid w:val="0029639D"/>
    <w:rsid w:val="00306E6F"/>
    <w:rsid w:val="00326F90"/>
    <w:rsid w:val="00583B7B"/>
    <w:rsid w:val="005A2886"/>
    <w:rsid w:val="006E0468"/>
    <w:rsid w:val="00712802"/>
    <w:rsid w:val="00847B72"/>
    <w:rsid w:val="009873E6"/>
    <w:rsid w:val="00A01885"/>
    <w:rsid w:val="00AA1D8D"/>
    <w:rsid w:val="00B47730"/>
    <w:rsid w:val="00B566F4"/>
    <w:rsid w:val="00CA63FD"/>
    <w:rsid w:val="00CB0664"/>
    <w:rsid w:val="00DF15D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7966A5"/>
  <w14:defaultImageDpi w14:val="300"/>
  <w15:docId w15:val="{8FA50136-9DEC-0745-951B-AE2DA3934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Seunghwi Park 1512813209</cp:lastModifiedBy>
  <cp:revision>3</cp:revision>
  <cp:lastPrinted>2025-04-20T09:59:00Z</cp:lastPrinted>
  <dcterms:created xsi:type="dcterms:W3CDTF">2025-04-20T09:59:00Z</dcterms:created>
  <dcterms:modified xsi:type="dcterms:W3CDTF">2025-04-20T10:00:00Z</dcterms:modified>
  <cp:category/>
</cp:coreProperties>
</file>